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1FBEB" w14:textId="77777777" w:rsidR="00DF787E" w:rsidRDefault="00E1340F">
      <w:pPr>
        <w:pStyle w:val="Title"/>
      </w:pPr>
      <w:r>
        <w:t>Robert Sago</w:t>
      </w:r>
    </w:p>
    <w:p w14:paraId="61EA3DBC" w14:textId="77777777" w:rsidR="00DF787E" w:rsidRDefault="00E1340F">
      <w:r>
        <w:t>he/him</w:t>
      </w:r>
    </w:p>
    <w:p w14:paraId="724F4D8E" w14:textId="77777777" w:rsidR="00DF787E" w:rsidRDefault="00E1340F">
      <w:r>
        <w:t>rsago975@gmail.com | (501) 920-0840</w:t>
      </w:r>
      <w:r>
        <w:br/>
        <w:t>3200 Coleman Place CC-222, Little Rock, AR 72204</w:t>
      </w:r>
    </w:p>
    <w:p w14:paraId="675F2EE1" w14:textId="77777777" w:rsidR="00DF787E" w:rsidRDefault="00E1340F">
      <w:pPr>
        <w:pStyle w:val="Heading1"/>
      </w:pPr>
      <w:r>
        <w:t>Education</w:t>
      </w:r>
    </w:p>
    <w:p w14:paraId="499655F7" w14:textId="76EBB0D3" w:rsidR="00DF787E" w:rsidRDefault="00E1340F">
      <w:r>
        <w:t>University of Arkansas at Little Rock – Little Rock, AR</w:t>
      </w:r>
      <w:r>
        <w:br/>
        <w:t xml:space="preserve">Bachelor of Science in Information Technology (Expected </w:t>
      </w:r>
      <w:r w:rsidR="00A011D5">
        <w:t>December</w:t>
      </w:r>
      <w:r>
        <w:t xml:space="preserve"> 2025)</w:t>
      </w:r>
    </w:p>
    <w:p w14:paraId="276CB19C" w14:textId="77777777" w:rsidR="00DF787E" w:rsidRDefault="00E1340F">
      <w:r>
        <w:t xml:space="preserve">ITT </w:t>
      </w:r>
      <w:r>
        <w:t>Technical Institute – Little Rock, AR</w:t>
      </w:r>
      <w:r>
        <w:br/>
        <w:t>Associate of Applied Science in Network Systems Administration, 2015</w:t>
      </w:r>
    </w:p>
    <w:p w14:paraId="0FE66F16" w14:textId="77777777" w:rsidR="00DF787E" w:rsidRDefault="00E1340F">
      <w:pPr>
        <w:pStyle w:val="Heading1"/>
      </w:pPr>
      <w:r>
        <w:t>Professional Memberships</w:t>
      </w:r>
    </w:p>
    <w:p w14:paraId="1640686D" w14:textId="77777777" w:rsidR="00DF787E" w:rsidRDefault="00E1340F">
      <w:r>
        <w:t>• Association for Computing Machinery</w:t>
      </w:r>
      <w:r>
        <w:br/>
        <w:t>• Arkansas Society for Mechanical Engineers</w:t>
      </w:r>
      <w:r>
        <w:br/>
        <w:t>• Aerospace Club</w:t>
      </w:r>
    </w:p>
    <w:p w14:paraId="3FF2D160" w14:textId="77777777" w:rsidR="00DF787E" w:rsidRDefault="00E1340F">
      <w:pPr>
        <w:pStyle w:val="Heading1"/>
      </w:pPr>
      <w:r>
        <w:t>Technical Skills</w:t>
      </w:r>
    </w:p>
    <w:p w14:paraId="6157170E" w14:textId="77777777" w:rsidR="00DF787E" w:rsidRDefault="00E1340F">
      <w:r>
        <w:t>• Programming: C++</w:t>
      </w:r>
      <w:r>
        <w:br/>
        <w:t>• Operating Systems: Linux (Fedora, Red Hat)</w:t>
      </w:r>
      <w:r>
        <w:br/>
        <w:t>• Office Tools: Microsoft Excel, Access, PowerPoint</w:t>
      </w:r>
      <w:r>
        <w:br/>
        <w:t>• Other Tools: Dragon Speech Recognition, Graphic Design Software</w:t>
      </w:r>
      <w:r>
        <w:br/>
        <w:t>• Soft Skills: Editing and Proofreading, Data Entry, Inventory Control, Customer Service</w:t>
      </w:r>
    </w:p>
    <w:p w14:paraId="66993B0A" w14:textId="1F7ACDDE" w:rsidR="00E1340F" w:rsidRPr="00E1340F" w:rsidRDefault="00E1340F" w:rsidP="00E1340F">
      <w:pPr>
        <w:pStyle w:val="Heading1"/>
      </w:pPr>
      <w:r>
        <w:t>Employment Experience</w:t>
      </w:r>
    </w:p>
    <w:p w14:paraId="021213AF" w14:textId="77777777" w:rsidR="00A011D5" w:rsidRPr="00E1340F" w:rsidRDefault="00E1340F" w:rsidP="00E1340F">
      <w:pPr>
        <w:pStyle w:val="ListBullet"/>
        <w:numPr>
          <w:ilvl w:val="0"/>
          <w:numId w:val="0"/>
        </w:numPr>
        <w:ind w:left="360" w:hanging="360"/>
        <w:rPr>
          <w:i/>
          <w:iCs/>
        </w:rPr>
      </w:pPr>
      <w:r w:rsidRPr="00E1340F">
        <w:rPr>
          <w:i/>
          <w:iCs/>
        </w:rPr>
        <w:t>K</w:t>
      </w:r>
      <w:r w:rsidRPr="00E1340F">
        <w:rPr>
          <w:i/>
          <w:iCs/>
        </w:rPr>
        <w:t>roger – Little Rock, AR</w:t>
      </w:r>
    </w:p>
    <w:p w14:paraId="161301B0" w14:textId="39B223BE" w:rsidR="00DF787E" w:rsidRDefault="00E1340F" w:rsidP="00A011D5">
      <w:pPr>
        <w:pStyle w:val="ListBullet"/>
        <w:numPr>
          <w:ilvl w:val="0"/>
          <w:numId w:val="0"/>
        </w:numPr>
        <w:ind w:left="360"/>
      </w:pPr>
      <w:r w:rsidRPr="00A011D5">
        <w:rPr>
          <w:b/>
        </w:rPr>
        <w:t>Associate | 2020–2022, 2024–Present</w:t>
      </w:r>
    </w:p>
    <w:p w14:paraId="72348338" w14:textId="77777777" w:rsidR="00DF787E" w:rsidRDefault="00E1340F" w:rsidP="00A011D5">
      <w:pPr>
        <w:pStyle w:val="ListBullet"/>
        <w:numPr>
          <w:ilvl w:val="0"/>
          <w:numId w:val="0"/>
        </w:numPr>
        <w:ind w:left="360"/>
      </w:pPr>
      <w:r>
        <w:t>•</w:t>
      </w:r>
      <w:r>
        <w:t xml:space="preserve"> Stocked merchandise and maintained sales floor organization across both tenures</w:t>
      </w:r>
    </w:p>
    <w:p w14:paraId="639AE3B8" w14:textId="77777777" w:rsidR="00DF787E" w:rsidRDefault="00E1340F" w:rsidP="00A011D5">
      <w:pPr>
        <w:pStyle w:val="ListBullet"/>
        <w:numPr>
          <w:ilvl w:val="0"/>
          <w:numId w:val="0"/>
        </w:numPr>
        <w:ind w:left="360"/>
      </w:pPr>
      <w:r>
        <w:t>• Assisted in inventory audits and replenishment processes</w:t>
      </w:r>
    </w:p>
    <w:p w14:paraId="481EE4BB" w14:textId="77777777" w:rsidR="00DF787E" w:rsidRDefault="00E1340F" w:rsidP="00A011D5">
      <w:pPr>
        <w:pStyle w:val="ListBullet"/>
        <w:numPr>
          <w:ilvl w:val="0"/>
          <w:numId w:val="0"/>
        </w:numPr>
        <w:ind w:left="360"/>
      </w:pPr>
      <w:r>
        <w:t>• Delivered strong customer service by guiding patrons and resolving product queries</w:t>
      </w:r>
    </w:p>
    <w:p w14:paraId="056A96C0" w14:textId="77777777" w:rsidR="00A011D5" w:rsidRDefault="00A011D5" w:rsidP="00A011D5">
      <w:pPr>
        <w:pStyle w:val="ListBullet"/>
        <w:numPr>
          <w:ilvl w:val="0"/>
          <w:numId w:val="0"/>
        </w:numPr>
      </w:pPr>
    </w:p>
    <w:p w14:paraId="6439C06F" w14:textId="4EED6C8F" w:rsidR="00DF787E" w:rsidRPr="00E1340F" w:rsidRDefault="00E1340F" w:rsidP="00A011D5">
      <w:pPr>
        <w:pStyle w:val="ListBullet"/>
        <w:numPr>
          <w:ilvl w:val="0"/>
          <w:numId w:val="0"/>
        </w:numPr>
        <w:rPr>
          <w:i/>
          <w:iCs/>
        </w:rPr>
      </w:pPr>
      <w:r w:rsidRPr="00E1340F">
        <w:rPr>
          <w:i/>
          <w:iCs/>
        </w:rPr>
        <w:t>Slim Chickens – Little Rock, AR</w:t>
      </w:r>
    </w:p>
    <w:p w14:paraId="16984EC0" w14:textId="77777777" w:rsidR="00DF787E" w:rsidRDefault="00E1340F" w:rsidP="00A011D5">
      <w:pPr>
        <w:ind w:firstLine="360"/>
      </w:pPr>
      <w:r>
        <w:rPr>
          <w:b/>
        </w:rPr>
        <w:t>Front End Cashier | 2023</w:t>
      </w:r>
    </w:p>
    <w:p w14:paraId="6C11C8DB" w14:textId="77777777" w:rsidR="00DF787E" w:rsidRDefault="00E1340F" w:rsidP="00A011D5">
      <w:pPr>
        <w:pStyle w:val="ListBullet"/>
        <w:numPr>
          <w:ilvl w:val="0"/>
          <w:numId w:val="0"/>
        </w:numPr>
        <w:ind w:left="360"/>
      </w:pPr>
      <w:r>
        <w:t>• Took customer orders with accuracy and courtesy</w:t>
      </w:r>
    </w:p>
    <w:p w14:paraId="015360BD" w14:textId="77777777" w:rsidR="00DF787E" w:rsidRDefault="00E1340F" w:rsidP="00A011D5">
      <w:pPr>
        <w:pStyle w:val="ListBullet"/>
        <w:numPr>
          <w:ilvl w:val="0"/>
          <w:numId w:val="0"/>
        </w:numPr>
        <w:ind w:left="360"/>
      </w:pPr>
      <w:r>
        <w:lastRenderedPageBreak/>
        <w:t>• Delivered meals to dine-in customers</w:t>
      </w:r>
    </w:p>
    <w:p w14:paraId="76B2EAC7" w14:textId="77777777" w:rsidR="00DF787E" w:rsidRDefault="00E1340F" w:rsidP="00A011D5">
      <w:pPr>
        <w:pStyle w:val="ListBullet"/>
        <w:numPr>
          <w:ilvl w:val="0"/>
          <w:numId w:val="0"/>
        </w:numPr>
        <w:ind w:left="360"/>
      </w:pPr>
      <w:r>
        <w:t>• Cleaned restaurant areas and equipment during closing shifts</w:t>
      </w:r>
    </w:p>
    <w:p w14:paraId="6231A412" w14:textId="77777777" w:rsidR="00A011D5" w:rsidRDefault="00A011D5" w:rsidP="00A011D5">
      <w:pPr>
        <w:pStyle w:val="ListBullet"/>
        <w:numPr>
          <w:ilvl w:val="0"/>
          <w:numId w:val="0"/>
        </w:numPr>
      </w:pPr>
    </w:p>
    <w:p w14:paraId="48E5D65F" w14:textId="0A89C405" w:rsidR="00DF787E" w:rsidRPr="00E1340F" w:rsidRDefault="00E1340F" w:rsidP="00A011D5">
      <w:pPr>
        <w:pStyle w:val="ListBullet"/>
        <w:numPr>
          <w:ilvl w:val="0"/>
          <w:numId w:val="0"/>
        </w:numPr>
        <w:rPr>
          <w:i/>
          <w:iCs/>
        </w:rPr>
      </w:pPr>
      <w:proofErr w:type="spellStart"/>
      <w:r w:rsidRPr="00E1340F">
        <w:rPr>
          <w:i/>
          <w:iCs/>
        </w:rPr>
        <w:t>Damgoode</w:t>
      </w:r>
      <w:proofErr w:type="spellEnd"/>
      <w:r w:rsidRPr="00E1340F">
        <w:rPr>
          <w:i/>
          <w:iCs/>
        </w:rPr>
        <w:t xml:space="preserve"> Pies – Little Rock, AR</w:t>
      </w:r>
    </w:p>
    <w:p w14:paraId="345DC61E" w14:textId="77777777" w:rsidR="00DF787E" w:rsidRDefault="00E1340F" w:rsidP="00A011D5">
      <w:pPr>
        <w:ind w:firstLine="360"/>
      </w:pPr>
      <w:r>
        <w:rPr>
          <w:b/>
        </w:rPr>
        <w:t>Delivery Driver | 2022–2023</w:t>
      </w:r>
    </w:p>
    <w:p w14:paraId="0C862AF1" w14:textId="77777777" w:rsidR="00DF787E" w:rsidRDefault="00E1340F" w:rsidP="00A011D5">
      <w:pPr>
        <w:pStyle w:val="ListBullet"/>
        <w:numPr>
          <w:ilvl w:val="0"/>
          <w:numId w:val="0"/>
        </w:numPr>
        <w:ind w:left="360"/>
      </w:pPr>
      <w:r>
        <w:t>• Delivered food orders to customer locations in a timely and safe manner</w:t>
      </w:r>
    </w:p>
    <w:p w14:paraId="122A2251" w14:textId="77777777" w:rsidR="00DF787E" w:rsidRDefault="00E1340F" w:rsidP="00A011D5">
      <w:pPr>
        <w:pStyle w:val="ListBullet"/>
        <w:numPr>
          <w:ilvl w:val="0"/>
          <w:numId w:val="0"/>
        </w:numPr>
        <w:ind w:left="360"/>
      </w:pPr>
      <w:r>
        <w:t>• Assisted with kitchen cleanup and prep at end of shift</w:t>
      </w:r>
    </w:p>
    <w:p w14:paraId="5CE698BF" w14:textId="77777777" w:rsidR="00A011D5" w:rsidRDefault="00A011D5" w:rsidP="00A011D5">
      <w:pPr>
        <w:pStyle w:val="ListBullet"/>
        <w:numPr>
          <w:ilvl w:val="0"/>
          <w:numId w:val="0"/>
        </w:numPr>
        <w:ind w:left="360"/>
      </w:pPr>
    </w:p>
    <w:p w14:paraId="75732AD4" w14:textId="25703679" w:rsidR="00DF787E" w:rsidRPr="00E1340F" w:rsidRDefault="00E1340F" w:rsidP="00E1340F">
      <w:pPr>
        <w:pStyle w:val="ListBullet"/>
        <w:numPr>
          <w:ilvl w:val="0"/>
          <w:numId w:val="0"/>
        </w:numPr>
        <w:ind w:left="360" w:hanging="360"/>
        <w:rPr>
          <w:i/>
          <w:iCs/>
        </w:rPr>
      </w:pPr>
      <w:r w:rsidRPr="00E1340F">
        <w:rPr>
          <w:i/>
          <w:iCs/>
        </w:rPr>
        <w:t>TTEC Digital – Sherwood, AR</w:t>
      </w:r>
    </w:p>
    <w:p w14:paraId="5E3F0A10" w14:textId="77777777" w:rsidR="00DF787E" w:rsidRDefault="00E1340F" w:rsidP="00A011D5">
      <w:pPr>
        <w:ind w:firstLine="360"/>
      </w:pPr>
      <w:r>
        <w:rPr>
          <w:b/>
        </w:rPr>
        <w:t>Healthcare Advocate | 2019</w:t>
      </w:r>
    </w:p>
    <w:p w14:paraId="3371FC2D" w14:textId="77777777" w:rsidR="00DF787E" w:rsidRDefault="00E1340F" w:rsidP="00A011D5">
      <w:pPr>
        <w:pStyle w:val="ListBullet"/>
        <w:numPr>
          <w:ilvl w:val="0"/>
          <w:numId w:val="0"/>
        </w:numPr>
        <w:ind w:left="360"/>
      </w:pPr>
      <w:r>
        <w:t>• Maintained customer accounts and handled personal information securely</w:t>
      </w:r>
    </w:p>
    <w:p w14:paraId="36E4278F" w14:textId="77777777" w:rsidR="00DF787E" w:rsidRDefault="00E1340F" w:rsidP="00A011D5">
      <w:pPr>
        <w:pStyle w:val="ListBullet"/>
        <w:numPr>
          <w:ilvl w:val="0"/>
          <w:numId w:val="0"/>
        </w:numPr>
        <w:ind w:left="360"/>
      </w:pPr>
      <w:r>
        <w:t>• Provided empathetic support and technical troubleshooting for healthcare users</w:t>
      </w:r>
    </w:p>
    <w:p w14:paraId="39C91F94" w14:textId="77777777" w:rsidR="00A011D5" w:rsidRDefault="00A011D5" w:rsidP="00A011D5">
      <w:pPr>
        <w:pStyle w:val="ListBullet"/>
        <w:numPr>
          <w:ilvl w:val="0"/>
          <w:numId w:val="0"/>
        </w:numPr>
        <w:ind w:left="360"/>
      </w:pPr>
    </w:p>
    <w:p w14:paraId="69CE714A" w14:textId="157EBA98" w:rsidR="00DF787E" w:rsidRPr="00E1340F" w:rsidRDefault="00E1340F" w:rsidP="00A011D5">
      <w:pPr>
        <w:pStyle w:val="ListBullet"/>
        <w:numPr>
          <w:ilvl w:val="0"/>
          <w:numId w:val="0"/>
        </w:numPr>
        <w:rPr>
          <w:i/>
          <w:iCs/>
        </w:rPr>
      </w:pPr>
      <w:r w:rsidRPr="00E1340F">
        <w:rPr>
          <w:i/>
          <w:iCs/>
        </w:rPr>
        <w:t>Appen/Rater Labs – Remote</w:t>
      </w:r>
    </w:p>
    <w:p w14:paraId="2FDD03A4" w14:textId="77777777" w:rsidR="00DF787E" w:rsidRDefault="00E1340F" w:rsidP="00E1340F">
      <w:pPr>
        <w:ind w:firstLine="360"/>
      </w:pPr>
      <w:r>
        <w:rPr>
          <w:b/>
        </w:rPr>
        <w:t>Search Quality Evaluator | 2018–2019</w:t>
      </w:r>
    </w:p>
    <w:p w14:paraId="4CE189A9" w14:textId="77777777" w:rsidR="00DF787E" w:rsidRDefault="00E1340F" w:rsidP="00A011D5">
      <w:pPr>
        <w:pStyle w:val="ListBullet"/>
        <w:numPr>
          <w:ilvl w:val="0"/>
          <w:numId w:val="0"/>
        </w:numPr>
        <w:ind w:left="360"/>
      </w:pPr>
      <w:r>
        <w:t xml:space="preserve">• Analyzed and evaluated </w:t>
      </w:r>
      <w:r>
        <w:t>search engine results for accuracy and relevance</w:t>
      </w:r>
    </w:p>
    <w:p w14:paraId="036B057F" w14:textId="77777777" w:rsidR="00DF787E" w:rsidRDefault="00E1340F" w:rsidP="00A011D5">
      <w:pPr>
        <w:pStyle w:val="ListBullet"/>
        <w:numPr>
          <w:ilvl w:val="0"/>
          <w:numId w:val="0"/>
        </w:numPr>
        <w:ind w:left="360"/>
      </w:pPr>
      <w:r>
        <w:t>• Assessed web page trustworthiness, authority, and user value</w:t>
      </w:r>
    </w:p>
    <w:p w14:paraId="3BBE783C" w14:textId="77777777" w:rsidR="00DF787E" w:rsidRDefault="00E1340F">
      <w:pPr>
        <w:pStyle w:val="Heading1"/>
      </w:pPr>
      <w:r>
        <w:t>References</w:t>
      </w:r>
    </w:p>
    <w:p w14:paraId="151757E3" w14:textId="77777777" w:rsidR="00DF787E" w:rsidRDefault="00E1340F">
      <w:r>
        <w:t>Available upon request.</w:t>
      </w:r>
    </w:p>
    <w:sectPr w:rsidR="00DF78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2286139">
    <w:abstractNumId w:val="8"/>
  </w:num>
  <w:num w:numId="2" w16cid:durableId="519197179">
    <w:abstractNumId w:val="6"/>
  </w:num>
  <w:num w:numId="3" w16cid:durableId="726415729">
    <w:abstractNumId w:val="5"/>
  </w:num>
  <w:num w:numId="4" w16cid:durableId="583027017">
    <w:abstractNumId w:val="4"/>
  </w:num>
  <w:num w:numId="5" w16cid:durableId="471413565">
    <w:abstractNumId w:val="7"/>
  </w:num>
  <w:num w:numId="6" w16cid:durableId="2047216164">
    <w:abstractNumId w:val="3"/>
  </w:num>
  <w:num w:numId="7" w16cid:durableId="1603339932">
    <w:abstractNumId w:val="2"/>
  </w:num>
  <w:num w:numId="8" w16cid:durableId="1336373612">
    <w:abstractNumId w:val="1"/>
  </w:num>
  <w:num w:numId="9" w16cid:durableId="54534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11D5"/>
    <w:rsid w:val="00AA1D8D"/>
    <w:rsid w:val="00AA2FB6"/>
    <w:rsid w:val="00B47730"/>
    <w:rsid w:val="00CB0664"/>
    <w:rsid w:val="00DF787E"/>
    <w:rsid w:val="00E134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1657CE"/>
  <w14:defaultImageDpi w14:val="300"/>
  <w15:docId w15:val="{61945D56-3BA7-4F72-9ABD-D837BAB8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Robert Sago</cp:lastModifiedBy>
  <cp:revision>2</cp:revision>
  <dcterms:created xsi:type="dcterms:W3CDTF">2025-04-19T19:47:00Z</dcterms:created>
  <dcterms:modified xsi:type="dcterms:W3CDTF">2025-04-19T19:47:00Z</dcterms:modified>
  <cp:category/>
</cp:coreProperties>
</file>